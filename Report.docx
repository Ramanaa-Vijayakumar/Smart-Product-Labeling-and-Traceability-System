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D0BAF" w14:textId="77777777" w:rsidR="00435B33" w:rsidRDefault="00000000">
      <w:pPr>
        <w:pStyle w:val="Title"/>
        <w:jc w:val="center"/>
      </w:pPr>
      <w:r>
        <w:t>Smart Product Labeling and Traceability System</w:t>
      </w:r>
    </w:p>
    <w:p w14:paraId="65956BC8" w14:textId="77777777" w:rsidR="00871965" w:rsidRDefault="00871965">
      <w:pPr>
        <w:jc w:val="center"/>
      </w:pPr>
    </w:p>
    <w:p w14:paraId="3C4125C6" w14:textId="77777777" w:rsidR="00871965" w:rsidRDefault="00871965">
      <w:pPr>
        <w:jc w:val="center"/>
      </w:pPr>
    </w:p>
    <w:p w14:paraId="76B3FD2B" w14:textId="77777777" w:rsidR="00871965" w:rsidRDefault="00871965">
      <w:pPr>
        <w:jc w:val="center"/>
      </w:pPr>
    </w:p>
    <w:p w14:paraId="4C8F6CB4" w14:textId="77777777" w:rsidR="00871965" w:rsidRDefault="00871965">
      <w:pPr>
        <w:jc w:val="center"/>
      </w:pPr>
    </w:p>
    <w:p w14:paraId="5CC0D338" w14:textId="77777777" w:rsidR="00871965" w:rsidRPr="00871965" w:rsidRDefault="00871965">
      <w:pPr>
        <w:jc w:val="center"/>
        <w:rPr>
          <w:sz w:val="36"/>
          <w:szCs w:val="36"/>
        </w:rPr>
      </w:pPr>
      <w:r w:rsidRPr="00871965">
        <w:rPr>
          <w:sz w:val="36"/>
          <w:szCs w:val="36"/>
        </w:rPr>
        <w:t>From Manipal Institute of Technology</w:t>
      </w:r>
    </w:p>
    <w:p w14:paraId="77F08EE1" w14:textId="6A15ADFE" w:rsidR="00871965" w:rsidRPr="00871965" w:rsidRDefault="00000000">
      <w:pPr>
        <w:jc w:val="center"/>
        <w:rPr>
          <w:sz w:val="36"/>
          <w:szCs w:val="36"/>
        </w:rPr>
      </w:pPr>
      <w:r w:rsidRPr="00871965">
        <w:rPr>
          <w:sz w:val="36"/>
          <w:szCs w:val="36"/>
        </w:rPr>
        <w:t>Ramanaa Vijaykumar</w:t>
      </w:r>
    </w:p>
    <w:p w14:paraId="434614E3" w14:textId="74A1A2D4" w:rsidR="00435B33" w:rsidRDefault="00000000">
      <w:pPr>
        <w:jc w:val="center"/>
        <w:rPr>
          <w:sz w:val="36"/>
          <w:szCs w:val="36"/>
        </w:rPr>
      </w:pPr>
      <w:r w:rsidRPr="00871965">
        <w:rPr>
          <w:sz w:val="36"/>
          <w:szCs w:val="36"/>
        </w:rPr>
        <w:t xml:space="preserve"> Vivan Jain</w:t>
      </w:r>
    </w:p>
    <w:p w14:paraId="4D0A0D6B" w14:textId="77777777" w:rsidR="00871965" w:rsidRDefault="00871965">
      <w:pPr>
        <w:jc w:val="center"/>
        <w:rPr>
          <w:sz w:val="36"/>
          <w:szCs w:val="36"/>
        </w:rPr>
      </w:pPr>
    </w:p>
    <w:p w14:paraId="59592AAB" w14:textId="434047AD" w:rsidR="00871965" w:rsidRDefault="00871965">
      <w:pPr>
        <w:jc w:val="center"/>
        <w:rPr>
          <w:sz w:val="36"/>
          <w:szCs w:val="36"/>
        </w:rPr>
      </w:pPr>
      <w:r>
        <w:rPr>
          <w:sz w:val="36"/>
          <w:szCs w:val="36"/>
        </w:rPr>
        <w:t>Under the guidance of our Mentor</w:t>
      </w:r>
    </w:p>
    <w:p w14:paraId="075659A8" w14:textId="6F101101" w:rsidR="00871965" w:rsidRDefault="00871965">
      <w:pPr>
        <w:jc w:val="center"/>
        <w:rPr>
          <w:sz w:val="36"/>
          <w:szCs w:val="36"/>
        </w:rPr>
      </w:pPr>
      <w:r>
        <w:rPr>
          <w:sz w:val="36"/>
          <w:szCs w:val="36"/>
        </w:rPr>
        <w:t>Dr. Mahesh Anil Inamdar</w:t>
      </w:r>
    </w:p>
    <w:p w14:paraId="1F9E2B89" w14:textId="08D94A89" w:rsidR="00871965" w:rsidRPr="00871965" w:rsidRDefault="00871965">
      <w:pPr>
        <w:jc w:val="center"/>
        <w:rPr>
          <w:sz w:val="36"/>
          <w:szCs w:val="36"/>
        </w:rPr>
      </w:pPr>
      <w:r>
        <w:rPr>
          <w:sz w:val="36"/>
          <w:szCs w:val="36"/>
        </w:rPr>
        <w:t>Assistant Professor, MIT</w:t>
      </w:r>
    </w:p>
    <w:p w14:paraId="3A001623" w14:textId="77777777" w:rsidR="00871965" w:rsidRDefault="00871965">
      <w:pPr>
        <w:jc w:val="center"/>
      </w:pPr>
    </w:p>
    <w:p w14:paraId="236924B6" w14:textId="77777777" w:rsidR="00871965" w:rsidRDefault="00871965">
      <w:pPr>
        <w:jc w:val="center"/>
      </w:pPr>
    </w:p>
    <w:p w14:paraId="2010B6E1" w14:textId="77777777" w:rsidR="00871965" w:rsidRDefault="00871965" w:rsidP="00871965"/>
    <w:p w14:paraId="31081E56" w14:textId="77777777" w:rsidR="00871965" w:rsidRDefault="00871965">
      <w:pPr>
        <w:jc w:val="center"/>
      </w:pPr>
    </w:p>
    <w:p w14:paraId="243F76D7" w14:textId="77777777" w:rsidR="00871965" w:rsidRDefault="00871965">
      <w:pPr>
        <w:jc w:val="center"/>
      </w:pPr>
    </w:p>
    <w:p w14:paraId="500F1BD9" w14:textId="77777777" w:rsidR="00871965" w:rsidRDefault="00871965" w:rsidP="00871965"/>
    <w:p w14:paraId="699AEA7D" w14:textId="44EDBD51" w:rsidR="00435B33" w:rsidRPr="00871965" w:rsidRDefault="00000000" w:rsidP="00871965">
      <w:pPr>
        <w:jc w:val="center"/>
        <w:rPr>
          <w:sz w:val="40"/>
          <w:szCs w:val="40"/>
        </w:rPr>
      </w:pPr>
      <w:r w:rsidRPr="00871965">
        <w:rPr>
          <w:sz w:val="40"/>
          <w:szCs w:val="40"/>
        </w:rPr>
        <w:t>Intel® Unnati Training Program</w:t>
      </w:r>
      <w:r w:rsidRPr="00871965">
        <w:rPr>
          <w:sz w:val="40"/>
          <w:szCs w:val="40"/>
        </w:rPr>
        <w:br/>
        <w:t>July 2025</w:t>
      </w:r>
    </w:p>
    <w:p w14:paraId="7722BE82" w14:textId="77777777" w:rsidR="00435B33" w:rsidRDefault="00000000">
      <w:pPr>
        <w:pStyle w:val="Heading1"/>
      </w:pPr>
      <w:r>
        <w:lastRenderedPageBreak/>
        <w:t>Abstract</w:t>
      </w:r>
    </w:p>
    <w:p w14:paraId="5254E979" w14:textId="77777777" w:rsidR="00871965" w:rsidRDefault="00000000" w:rsidP="00871965">
      <w:pPr>
        <w:rPr>
          <w:i/>
          <w:iCs/>
        </w:rPr>
      </w:pPr>
      <w:r w:rsidRPr="00871965">
        <w:rPr>
          <w:i/>
          <w:iCs/>
        </w:rPr>
        <w:t>This project presents the design and simulation of a Smart Product Labeling and Traceability System integrating automation and AI for defect detection, OCR-based validation, and real-time logging. The system emulates a smart manufacturing environment where a conveyor belt system verifies each unit based on RoHS compliance, batch details, and manufacturing date, generates a QR code label, and logs validated products. AI modules verify label accuracy using OCR and visual inspection. All code modules and circuit simulations are integrated virtually using Python, EasyOCR, SQLite, and Tinkercad.</w:t>
      </w:r>
    </w:p>
    <w:p w14:paraId="19FE19D8" w14:textId="7A8FF98F" w:rsidR="00435B33" w:rsidRPr="00871965" w:rsidRDefault="00871965">
      <w:pPr>
        <w:rPr>
          <w:i/>
          <w:iCs/>
        </w:rPr>
      </w:pPr>
      <w:r w:rsidRPr="00871965">
        <w:rPr>
          <w:b/>
          <w:bCs/>
        </w:rPr>
        <w:t>Keywords</w:t>
      </w:r>
      <w:r w:rsidRPr="00871965">
        <w:rPr>
          <w:b/>
          <w:bCs/>
          <w:i/>
          <w:iCs/>
        </w:rPr>
        <w:t>:</w:t>
      </w:r>
      <w:r>
        <w:t xml:space="preserve"> Smart Labeling, Product Traceability, AI Inspection, OCR, Conveyor Belt, Tinkercad, SQLite, RoHS</w:t>
      </w:r>
    </w:p>
    <w:p w14:paraId="44323315" w14:textId="77777777" w:rsidR="00435B33" w:rsidRDefault="00000000">
      <w:pPr>
        <w:pStyle w:val="Heading1"/>
      </w:pPr>
      <w:r>
        <w:t>1. Introduction</w:t>
      </w:r>
    </w:p>
    <w:p w14:paraId="54DE8EA2" w14:textId="77777777" w:rsidR="00435B33" w:rsidRDefault="00000000">
      <w:r>
        <w:t>Product traceability and labeling are critical for regulatory compliance and supply chain transparency, especially in electronics manufacturing. This project simulates a smart traceability and labeling station, integrated with Python automation and AI validation technologies.</w:t>
      </w:r>
    </w:p>
    <w:p w14:paraId="7912CD2A" w14:textId="77777777" w:rsidR="00435B33" w:rsidRDefault="00000000">
      <w:pPr>
        <w:pStyle w:val="Heading1"/>
      </w:pPr>
      <w:r>
        <w:t>2. Problem Statement</w:t>
      </w:r>
    </w:p>
    <w:p w14:paraId="6155CF2C" w14:textId="0376ED5B" w:rsidR="00435B33" w:rsidRDefault="00000000">
      <w:r>
        <w:t>To develop a virtual model of an automated labeling system which can:</w:t>
      </w:r>
      <w:r>
        <w:br/>
        <w:t>- Detect product presence via sensors</w:t>
      </w:r>
      <w:r>
        <w:br/>
        <w:t>- Validate RoHS, Batch ID, and Manufacturing Date</w:t>
      </w:r>
      <w:r>
        <w:br/>
        <w:t>- Generate and verify QR code labels</w:t>
      </w:r>
      <w:r>
        <w:br/>
        <w:t>- Reject faulty or non-compliant products</w:t>
      </w:r>
      <w:r>
        <w:br/>
        <w:t>- Log metadata into a traceability system</w:t>
      </w:r>
    </w:p>
    <w:p w14:paraId="33F9C232" w14:textId="77777777" w:rsidR="00435B33" w:rsidRDefault="00000000">
      <w:pPr>
        <w:pStyle w:val="Heading1"/>
      </w:pPr>
      <w:r>
        <w:t>3. System Design</w:t>
      </w:r>
    </w:p>
    <w:p w14:paraId="0CAD988A" w14:textId="030B3FE1" w:rsidR="00871965" w:rsidRPr="00871965" w:rsidRDefault="00871965" w:rsidP="00871965">
      <w:pPr>
        <w:rPr>
          <w:lang w:val="en-IN"/>
        </w:rPr>
      </w:pPr>
      <w:r w:rsidRPr="00871965">
        <w:rPr>
          <w:lang w:val="en-IN"/>
        </w:rPr>
        <w:t>The system includes:</w:t>
      </w:r>
    </w:p>
    <w:p w14:paraId="7AC19C87" w14:textId="77777777" w:rsidR="00871965" w:rsidRPr="00871965" w:rsidRDefault="00871965" w:rsidP="00871965">
      <w:pPr>
        <w:numPr>
          <w:ilvl w:val="0"/>
          <w:numId w:val="10"/>
        </w:numPr>
        <w:rPr>
          <w:lang w:val="en-IN"/>
        </w:rPr>
      </w:pPr>
      <w:r w:rsidRPr="00871965">
        <w:rPr>
          <w:lang w:val="en-IN"/>
        </w:rPr>
        <w:t>Conveyor simulation with sensors</w:t>
      </w:r>
    </w:p>
    <w:p w14:paraId="709EE24C" w14:textId="77777777" w:rsidR="00871965" w:rsidRPr="00871965" w:rsidRDefault="00871965" w:rsidP="00871965">
      <w:pPr>
        <w:numPr>
          <w:ilvl w:val="0"/>
          <w:numId w:val="10"/>
        </w:numPr>
        <w:rPr>
          <w:lang w:val="en-IN"/>
        </w:rPr>
      </w:pPr>
      <w:r w:rsidRPr="00871965">
        <w:rPr>
          <w:lang w:val="en-IN"/>
        </w:rPr>
        <w:t>Python logic for validation &amp; labeling</w:t>
      </w:r>
    </w:p>
    <w:p w14:paraId="1A5C762C" w14:textId="77777777" w:rsidR="00871965" w:rsidRPr="00871965" w:rsidRDefault="00871965" w:rsidP="00871965">
      <w:pPr>
        <w:numPr>
          <w:ilvl w:val="0"/>
          <w:numId w:val="10"/>
        </w:numPr>
        <w:rPr>
          <w:lang w:val="en-IN"/>
        </w:rPr>
      </w:pPr>
      <w:r w:rsidRPr="00871965">
        <w:rPr>
          <w:lang w:val="en-IN"/>
        </w:rPr>
        <w:t>SQLite for logging</w:t>
      </w:r>
    </w:p>
    <w:p w14:paraId="682E3380" w14:textId="77777777" w:rsidR="00871965" w:rsidRPr="00871965" w:rsidRDefault="00871965" w:rsidP="00871965">
      <w:pPr>
        <w:numPr>
          <w:ilvl w:val="0"/>
          <w:numId w:val="10"/>
        </w:numPr>
        <w:rPr>
          <w:lang w:val="en-IN"/>
        </w:rPr>
      </w:pPr>
      <w:r w:rsidRPr="00871965">
        <w:rPr>
          <w:lang w:val="en-IN"/>
        </w:rPr>
        <w:t>EasyOCR for text extraction</w:t>
      </w:r>
    </w:p>
    <w:p w14:paraId="0F9BD1A2" w14:textId="0E1125CF" w:rsidR="00435B33" w:rsidRDefault="00871965" w:rsidP="00871965">
      <w:pPr>
        <w:numPr>
          <w:ilvl w:val="0"/>
          <w:numId w:val="10"/>
        </w:numPr>
        <w:rPr>
          <w:lang w:val="en-IN"/>
        </w:rPr>
      </w:pPr>
      <w:r w:rsidRPr="00871965">
        <w:rPr>
          <w:lang w:val="en-IN"/>
        </w:rPr>
        <w:t>EfficientNetB0 for fruit classification</w:t>
      </w:r>
    </w:p>
    <w:p w14:paraId="6F07393A" w14:textId="77777777" w:rsidR="00871965" w:rsidRPr="00871965" w:rsidRDefault="00871965" w:rsidP="00871965">
      <w:pPr>
        <w:ind w:left="720"/>
        <w:rPr>
          <w:lang w:val="en-IN"/>
        </w:rPr>
      </w:pPr>
    </w:p>
    <w:p w14:paraId="67C5E2AE" w14:textId="77777777" w:rsidR="00435B33" w:rsidRDefault="00000000">
      <w:pPr>
        <w:pStyle w:val="Heading1"/>
      </w:pPr>
      <w:r>
        <w:lastRenderedPageBreak/>
        <w:t>4. Implementation</w:t>
      </w:r>
    </w:p>
    <w:p w14:paraId="4320E242" w14:textId="37DC1A00" w:rsidR="00871965" w:rsidRPr="00303D04" w:rsidRDefault="00434117">
      <w:pPr>
        <w:rPr>
          <w:b/>
          <w:bCs/>
        </w:rPr>
      </w:pPr>
      <w:r w:rsidRPr="00303D04">
        <w:rPr>
          <w:b/>
          <w:bCs/>
        </w:rPr>
        <w:t xml:space="preserve">4.1 </w:t>
      </w:r>
      <w:r w:rsidR="00871965" w:rsidRPr="00303D04">
        <w:rPr>
          <w:b/>
          <w:bCs/>
        </w:rPr>
        <w:t>Code Module 1: Conveyor Belt &amp; Label Generator</w:t>
      </w:r>
    </w:p>
    <w:p w14:paraId="2A089252" w14:textId="1BB40CE3" w:rsidR="00434117" w:rsidRPr="00434117" w:rsidRDefault="000D282F">
      <w:pPr>
        <w:rPr>
          <w:b/>
          <w:bCs/>
        </w:rPr>
      </w:pPr>
      <w:hyperlink r:id="rId6" w:history="1">
        <w:r w:rsidRPr="00F668CD">
          <w:rPr>
            <w:rStyle w:val="Hyperlink"/>
          </w:rPr>
          <w:t>https://colab.research.google.com/drive/1PTK9P4NTbBkZI6yEhSNHZDXRE0ndIRbk#scrollTo=vr3cbsTfdpLh</w:t>
        </w:r>
      </w:hyperlink>
      <w:r>
        <w:br/>
      </w:r>
      <w:r>
        <w:br/>
      </w:r>
      <w:r w:rsidR="00434117" w:rsidRPr="00434117">
        <w:rPr>
          <w:b/>
          <w:bCs/>
        </w:rPr>
        <w:t xml:space="preserve">Python </w:t>
      </w:r>
      <w:r w:rsidR="00434117">
        <w:rPr>
          <w:b/>
          <w:bCs/>
        </w:rPr>
        <w:t>S</w:t>
      </w:r>
      <w:r w:rsidR="00434117" w:rsidRPr="00434117">
        <w:rPr>
          <w:b/>
          <w:bCs/>
        </w:rPr>
        <w:t>ample:</w:t>
      </w:r>
    </w:p>
    <w:p w14:paraId="4127D3F0" w14:textId="093EDE44" w:rsidR="00434117" w:rsidRPr="00303D04" w:rsidRDefault="00434117" w:rsidP="00303D04">
      <w:pPr>
        <w:pStyle w:val="NoSpacing"/>
      </w:pPr>
      <w:proofErr w:type="gramStart"/>
      <w:r w:rsidRPr="00303D04">
        <w:t>import</w:t>
      </w:r>
      <w:proofErr w:type="gramEnd"/>
      <w:r w:rsidRPr="00303D04">
        <w:t xml:space="preserve"> qrcode, sqlite3</w:t>
      </w:r>
    </w:p>
    <w:p w14:paraId="2FFA7568" w14:textId="77777777" w:rsidR="00434117" w:rsidRPr="00303D04" w:rsidRDefault="00434117" w:rsidP="00303D04">
      <w:pPr>
        <w:pStyle w:val="NoSpacing"/>
      </w:pPr>
      <w:r w:rsidRPr="00303D04">
        <w:t>def generate_qr(product_id):</w:t>
      </w:r>
    </w:p>
    <w:p w14:paraId="3676DABE" w14:textId="77777777" w:rsidR="00434117" w:rsidRPr="00303D04" w:rsidRDefault="00434117" w:rsidP="00303D04">
      <w:pPr>
        <w:pStyle w:val="NoSpacing"/>
      </w:pPr>
      <w:r w:rsidRPr="00303D04">
        <w:t xml:space="preserve">    qr = </w:t>
      </w:r>
      <w:proofErr w:type="gramStart"/>
      <w:r w:rsidRPr="00303D04">
        <w:t>qrcode.make(f</w:t>
      </w:r>
      <w:proofErr w:type="gramEnd"/>
      <w:r w:rsidRPr="00303D04">
        <w:t>"</w:t>
      </w:r>
      <w:proofErr w:type="gramStart"/>
      <w:r w:rsidRPr="00303D04">
        <w:t>Product: {</w:t>
      </w:r>
      <w:proofErr w:type="gramEnd"/>
      <w:r w:rsidRPr="00303D04">
        <w:t>product_</w:t>
      </w:r>
      <w:proofErr w:type="gramStart"/>
      <w:r w:rsidRPr="00303D04">
        <w:t>id}"</w:t>
      </w:r>
      <w:proofErr w:type="gramEnd"/>
      <w:r w:rsidRPr="00303D04">
        <w:t>)</w:t>
      </w:r>
    </w:p>
    <w:p w14:paraId="422D14A4" w14:textId="4BE17EA4" w:rsidR="00434117" w:rsidRPr="00303D04" w:rsidRDefault="00434117" w:rsidP="00303D04">
      <w:pPr>
        <w:pStyle w:val="NoSpacing"/>
      </w:pPr>
      <w:r w:rsidRPr="00303D04">
        <w:t xml:space="preserve">    </w:t>
      </w:r>
      <w:proofErr w:type="gramStart"/>
      <w:r w:rsidRPr="00303D04">
        <w:t>qr.save</w:t>
      </w:r>
      <w:proofErr w:type="gramEnd"/>
      <w:r w:rsidRPr="00303D04">
        <w:t>(f"{product_id}.png")</w:t>
      </w:r>
    </w:p>
    <w:p w14:paraId="567DAB7F" w14:textId="77777777" w:rsidR="00434117" w:rsidRPr="00303D04" w:rsidRDefault="00434117" w:rsidP="00303D04">
      <w:pPr>
        <w:pStyle w:val="NoSpacing"/>
      </w:pPr>
      <w:r w:rsidRPr="00303D04">
        <w:t>def log_to_db(data):</w:t>
      </w:r>
    </w:p>
    <w:p w14:paraId="2E2911C3" w14:textId="77777777" w:rsidR="00434117" w:rsidRPr="00303D04" w:rsidRDefault="00434117" w:rsidP="00303D04">
      <w:pPr>
        <w:pStyle w:val="NoSpacing"/>
      </w:pPr>
      <w:r w:rsidRPr="00303D04">
        <w:t xml:space="preserve">    conn = sqlite3.connect('trace.db')</w:t>
      </w:r>
    </w:p>
    <w:p w14:paraId="789B2B85" w14:textId="77777777" w:rsidR="00434117" w:rsidRPr="00303D04" w:rsidRDefault="00434117" w:rsidP="00303D04">
      <w:pPr>
        <w:pStyle w:val="NoSpacing"/>
      </w:pPr>
      <w:r w:rsidRPr="00303D04">
        <w:t xml:space="preserve">    c = </w:t>
      </w:r>
      <w:proofErr w:type="gramStart"/>
      <w:r w:rsidRPr="00303D04">
        <w:t>conn.cursor</w:t>
      </w:r>
      <w:proofErr w:type="gramEnd"/>
      <w:r w:rsidRPr="00303D04">
        <w:t>()</w:t>
      </w:r>
    </w:p>
    <w:p w14:paraId="73E18AAB" w14:textId="77777777" w:rsidR="00434117" w:rsidRPr="00303D04" w:rsidRDefault="00434117" w:rsidP="00303D04">
      <w:pPr>
        <w:pStyle w:val="NoSpacing"/>
      </w:pPr>
      <w:r w:rsidRPr="00303D04">
        <w:t xml:space="preserve">    c.</w:t>
      </w:r>
      <w:proofErr w:type="gramStart"/>
      <w:r w:rsidRPr="00303D04">
        <w:t>execute(</w:t>
      </w:r>
      <w:proofErr w:type="gramEnd"/>
      <w:r w:rsidRPr="00303D04">
        <w:t>"CREATE TABLE IF NOT EXISTS logs (id TEXT, batch TEXT, rohs TEXT, date TEXT)")</w:t>
      </w:r>
    </w:p>
    <w:p w14:paraId="2E91BDFB" w14:textId="77777777" w:rsidR="00434117" w:rsidRPr="00303D04" w:rsidRDefault="00434117" w:rsidP="00303D04">
      <w:pPr>
        <w:pStyle w:val="NoSpacing"/>
      </w:pPr>
      <w:r w:rsidRPr="00303D04">
        <w:t xml:space="preserve">    c.</w:t>
      </w:r>
      <w:proofErr w:type="gramStart"/>
      <w:r w:rsidRPr="00303D04">
        <w:t>execute(</w:t>
      </w:r>
      <w:proofErr w:type="gramEnd"/>
      <w:r w:rsidRPr="00303D04">
        <w:t xml:space="preserve">"INSERT INTO logs VALUES </w:t>
      </w:r>
      <w:proofErr w:type="gramStart"/>
      <w:r w:rsidRPr="00303D04">
        <w:t>(?,</w:t>
      </w:r>
      <w:proofErr w:type="gramEnd"/>
      <w:r w:rsidRPr="00303D04">
        <w:t xml:space="preserve"> ?, ?</w:t>
      </w:r>
      <w:proofErr w:type="gramStart"/>
      <w:r w:rsidRPr="00303D04">
        <w:t>, ?)"</w:t>
      </w:r>
      <w:proofErr w:type="gramEnd"/>
      <w:r w:rsidRPr="00303D04">
        <w:t xml:space="preserve">, </w:t>
      </w:r>
    </w:p>
    <w:p w14:paraId="28320367" w14:textId="77777777" w:rsidR="00434117" w:rsidRPr="00303D04" w:rsidRDefault="00434117" w:rsidP="00303D04">
      <w:pPr>
        <w:pStyle w:val="NoSpacing"/>
      </w:pPr>
      <w:r w:rsidRPr="00303D04">
        <w:t xml:space="preserve">              (data['id'], data['batch'], data['rohs'], data['date']))</w:t>
      </w:r>
    </w:p>
    <w:p w14:paraId="21B94942" w14:textId="77777777" w:rsidR="00434117" w:rsidRPr="00303D04" w:rsidRDefault="00434117" w:rsidP="00303D04">
      <w:pPr>
        <w:pStyle w:val="NoSpacing"/>
      </w:pPr>
      <w:r w:rsidRPr="00303D04">
        <w:t xml:space="preserve">    </w:t>
      </w:r>
      <w:proofErr w:type="spellStart"/>
      <w:proofErr w:type="gramStart"/>
      <w:r w:rsidRPr="00303D04">
        <w:t>conn.commit</w:t>
      </w:r>
      <w:proofErr w:type="spellEnd"/>
      <w:proofErr w:type="gramEnd"/>
      <w:r w:rsidRPr="00303D04">
        <w:t>()</w:t>
      </w:r>
    </w:p>
    <w:p w14:paraId="05615A2D" w14:textId="5C3C1D5A" w:rsidR="00434117" w:rsidRPr="00303D04" w:rsidRDefault="00434117" w:rsidP="00303D04">
      <w:pPr>
        <w:pStyle w:val="NoSpacing"/>
      </w:pPr>
      <w:r w:rsidRPr="00303D04">
        <w:t xml:space="preserve">    </w:t>
      </w:r>
      <w:proofErr w:type="spellStart"/>
      <w:proofErr w:type="gramStart"/>
      <w:r w:rsidRPr="00303D04">
        <w:t>conn.close</w:t>
      </w:r>
      <w:proofErr w:type="spellEnd"/>
      <w:proofErr w:type="gramEnd"/>
      <w:r w:rsidRPr="00303D04">
        <w:t>()</w:t>
      </w:r>
    </w:p>
    <w:p w14:paraId="14E44DD5" w14:textId="4E8A68C1" w:rsidR="00434117" w:rsidRPr="00434117" w:rsidRDefault="00434117" w:rsidP="00434117">
      <w:r w:rsidRPr="00434117">
        <w:rPr>
          <w:b/>
          <w:bCs/>
        </w:rPr>
        <w:t xml:space="preserve">Sample </w:t>
      </w:r>
      <w:proofErr w:type="gramStart"/>
      <w:r w:rsidRPr="00434117">
        <w:rPr>
          <w:b/>
          <w:bCs/>
        </w:rPr>
        <w:t>Output:</w:t>
      </w:r>
      <w:proofErr w:type="gramEnd"/>
      <w:r w:rsidRPr="00434117">
        <w:rPr>
          <w:b/>
          <w:bCs/>
        </w:rPr>
        <w:t xml:space="preserve"> </w:t>
      </w:r>
      <w:r>
        <w:t>shows generation of parameters and label of a product</w:t>
      </w:r>
    </w:p>
    <w:p w14:paraId="45BC24D7" w14:textId="2339DA6F" w:rsidR="00434117" w:rsidRDefault="00434117" w:rsidP="00434117">
      <w:r>
        <w:rPr>
          <w:noProof/>
        </w:rPr>
        <w:drawing>
          <wp:inline distT="0" distB="0" distL="0" distR="0" wp14:anchorId="4BFDDA28" wp14:editId="0E67E3E2">
            <wp:extent cx="6131859" cy="289560"/>
            <wp:effectExtent l="0" t="0" r="2540" b="0"/>
            <wp:docPr id="860190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5489" cy="289731"/>
                    </a:xfrm>
                    <a:prstGeom prst="rect">
                      <a:avLst/>
                    </a:prstGeom>
                    <a:noFill/>
                    <a:ln>
                      <a:noFill/>
                    </a:ln>
                  </pic:spPr>
                </pic:pic>
              </a:graphicData>
            </a:graphic>
          </wp:inline>
        </w:drawing>
      </w:r>
    </w:p>
    <w:p w14:paraId="57089007" w14:textId="4FDA7687" w:rsidR="00434117" w:rsidRDefault="00434117" w:rsidP="00434117">
      <w:r>
        <w:rPr>
          <w:noProof/>
        </w:rPr>
        <w:drawing>
          <wp:inline distT="0" distB="0" distL="0" distR="0" wp14:anchorId="1E9D93C1" wp14:editId="4C73C81C">
            <wp:extent cx="1493520" cy="891127"/>
            <wp:effectExtent l="0" t="0" r="0" b="4445"/>
            <wp:docPr id="18479244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5702" cy="904362"/>
                    </a:xfrm>
                    <a:prstGeom prst="rect">
                      <a:avLst/>
                    </a:prstGeom>
                    <a:noFill/>
                    <a:ln>
                      <a:noFill/>
                    </a:ln>
                  </pic:spPr>
                </pic:pic>
              </a:graphicData>
            </a:graphic>
          </wp:inline>
        </w:drawing>
      </w:r>
    </w:p>
    <w:p w14:paraId="3D865483" w14:textId="77777777" w:rsidR="00303D04" w:rsidRDefault="00303D04" w:rsidP="00434117"/>
    <w:p w14:paraId="1CD3808B" w14:textId="65E929FF" w:rsidR="00434117" w:rsidRPr="00303D04" w:rsidRDefault="00434117" w:rsidP="00434117">
      <w:pPr>
        <w:rPr>
          <w:b/>
          <w:bCs/>
        </w:rPr>
      </w:pPr>
      <w:r w:rsidRPr="00303D04">
        <w:rPr>
          <w:b/>
          <w:bCs/>
        </w:rPr>
        <w:t>4.2 Code Module 2: OCR Traceability Verification</w:t>
      </w:r>
    </w:p>
    <w:p w14:paraId="505C2FBD" w14:textId="7C1552EB" w:rsidR="00434117" w:rsidRDefault="00434117" w:rsidP="00434117">
      <w:hyperlink r:id="rId9" w:history="1">
        <w:r w:rsidRPr="004A2770">
          <w:rPr>
            <w:rStyle w:val="Hyperlink"/>
          </w:rPr>
          <w:t>https://colab.research.google.com/drive/1QRugiNGdjPtFn-UuZO2QA-HjjDPghsXn?usp=shari</w:t>
        </w:r>
        <w:r w:rsidRPr="004A2770">
          <w:rPr>
            <w:rStyle w:val="Hyperlink"/>
          </w:rPr>
          <w:t>ng</w:t>
        </w:r>
      </w:hyperlink>
    </w:p>
    <w:p w14:paraId="2AAFD87D" w14:textId="0EEC885E" w:rsidR="00434117" w:rsidRDefault="00434117" w:rsidP="00434117">
      <w:r w:rsidRPr="00434117">
        <w:rPr>
          <w:b/>
          <w:bCs/>
        </w:rPr>
        <w:t>Python Sample:</w:t>
      </w:r>
    </w:p>
    <w:p w14:paraId="629AA47D" w14:textId="77777777" w:rsidR="00434117" w:rsidRPr="00303D04" w:rsidRDefault="00434117" w:rsidP="00303D04">
      <w:pPr>
        <w:pStyle w:val="NoSpacing"/>
      </w:pPr>
      <w:r w:rsidRPr="00303D04">
        <w:t xml:space="preserve">import </w:t>
      </w:r>
      <w:proofErr w:type="spellStart"/>
      <w:r w:rsidRPr="00303D04">
        <w:t>easyocr</w:t>
      </w:r>
      <w:proofErr w:type="spellEnd"/>
    </w:p>
    <w:p w14:paraId="61A5340A" w14:textId="77777777" w:rsidR="00434117" w:rsidRPr="00303D04" w:rsidRDefault="00434117" w:rsidP="00303D04">
      <w:pPr>
        <w:pStyle w:val="NoSpacing"/>
      </w:pPr>
      <w:r w:rsidRPr="00303D04">
        <w:t xml:space="preserve">reader = </w:t>
      </w:r>
      <w:proofErr w:type="spellStart"/>
      <w:proofErr w:type="gramStart"/>
      <w:r w:rsidRPr="00303D04">
        <w:t>easyocr.Reader</w:t>
      </w:r>
      <w:proofErr w:type="spellEnd"/>
      <w:proofErr w:type="gramEnd"/>
      <w:r w:rsidRPr="00303D04">
        <w:t>(['</w:t>
      </w:r>
      <w:proofErr w:type="spellStart"/>
      <w:r w:rsidRPr="00303D04">
        <w:t>en</w:t>
      </w:r>
      <w:proofErr w:type="spellEnd"/>
      <w:r w:rsidRPr="00303D04">
        <w:t>'])</w:t>
      </w:r>
    </w:p>
    <w:p w14:paraId="19CA3B4D" w14:textId="77777777" w:rsidR="00434117" w:rsidRPr="00303D04" w:rsidRDefault="00434117" w:rsidP="00303D04">
      <w:pPr>
        <w:pStyle w:val="NoSpacing"/>
      </w:pPr>
      <w:r w:rsidRPr="00303D04">
        <w:t xml:space="preserve">results = </w:t>
      </w:r>
      <w:proofErr w:type="spellStart"/>
      <w:proofErr w:type="gramStart"/>
      <w:r w:rsidRPr="00303D04">
        <w:t>reader.readtext</w:t>
      </w:r>
      <w:proofErr w:type="spellEnd"/>
      <w:proofErr w:type="gramEnd"/>
      <w:r w:rsidRPr="00303D04">
        <w:t>('DVC001.png')</w:t>
      </w:r>
    </w:p>
    <w:p w14:paraId="7E51C060" w14:textId="77777777" w:rsidR="00434117" w:rsidRPr="00303D04" w:rsidRDefault="00434117" w:rsidP="00303D04">
      <w:pPr>
        <w:pStyle w:val="NoSpacing"/>
      </w:pPr>
      <w:r w:rsidRPr="00303D04">
        <w:t xml:space="preserve">for </w:t>
      </w:r>
      <w:proofErr w:type="spellStart"/>
      <w:r w:rsidRPr="00303D04">
        <w:t>bbox</w:t>
      </w:r>
      <w:proofErr w:type="spellEnd"/>
      <w:r w:rsidRPr="00303D04">
        <w:t>, text, prob in results:</w:t>
      </w:r>
    </w:p>
    <w:p w14:paraId="3EE2CCA4" w14:textId="214E270D" w:rsidR="00434117" w:rsidRDefault="00434117" w:rsidP="00303D04">
      <w:pPr>
        <w:pStyle w:val="NoSpacing"/>
      </w:pPr>
      <w:r w:rsidRPr="00303D04">
        <w:t xml:space="preserve">    </w:t>
      </w:r>
      <w:proofErr w:type="gramStart"/>
      <w:r w:rsidRPr="00303D04">
        <w:t>print(</w:t>
      </w:r>
      <w:proofErr w:type="spellStart"/>
      <w:proofErr w:type="gramEnd"/>
      <w:r w:rsidRPr="00303D04">
        <w:t>f"</w:t>
      </w:r>
      <w:proofErr w:type="gramStart"/>
      <w:r w:rsidRPr="00303D04">
        <w:t>Detected</w:t>
      </w:r>
      <w:proofErr w:type="spellEnd"/>
      <w:r w:rsidRPr="00303D04">
        <w:t>: {</w:t>
      </w:r>
      <w:proofErr w:type="gramEnd"/>
      <w:r w:rsidRPr="00303D04">
        <w:t>text} | Confidence: {prob</w:t>
      </w:r>
      <w:proofErr w:type="gramStart"/>
      <w:r w:rsidRPr="00303D04">
        <w:t>:.2f}"</w:t>
      </w:r>
      <w:proofErr w:type="gramEnd"/>
      <w:r w:rsidRPr="00303D04">
        <w:t>)</w:t>
      </w:r>
    </w:p>
    <w:p w14:paraId="33F24D9B" w14:textId="77777777" w:rsidR="00303D04" w:rsidRPr="00303D04" w:rsidRDefault="00303D04" w:rsidP="00303D04">
      <w:pPr>
        <w:pStyle w:val="NoSpacing"/>
      </w:pPr>
    </w:p>
    <w:p w14:paraId="1093C7C9" w14:textId="58CDEC63" w:rsidR="00434117" w:rsidRDefault="00434117" w:rsidP="00434117">
      <w:r w:rsidRPr="00434117">
        <w:rPr>
          <w:b/>
          <w:bCs/>
        </w:rPr>
        <w:t>Sample Output:</w:t>
      </w:r>
      <w:r>
        <w:rPr>
          <w:b/>
          <w:bCs/>
        </w:rPr>
        <w:t xml:space="preserve"> </w:t>
      </w:r>
    </w:p>
    <w:p w14:paraId="05F1AB26" w14:textId="0F555C98" w:rsidR="00434117" w:rsidRDefault="00434117" w:rsidP="00434117">
      <w:r>
        <w:rPr>
          <w:noProof/>
        </w:rPr>
        <w:lastRenderedPageBreak/>
        <w:drawing>
          <wp:inline distT="0" distB="0" distL="0" distR="0" wp14:anchorId="52543C70" wp14:editId="5A68FADE">
            <wp:extent cx="4038600" cy="2621885"/>
            <wp:effectExtent l="0" t="0" r="0" b="7620"/>
            <wp:docPr id="11061985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2943" cy="2637689"/>
                    </a:xfrm>
                    <a:prstGeom prst="rect">
                      <a:avLst/>
                    </a:prstGeom>
                    <a:noFill/>
                    <a:ln>
                      <a:noFill/>
                    </a:ln>
                  </pic:spPr>
                </pic:pic>
              </a:graphicData>
            </a:graphic>
          </wp:inline>
        </w:drawing>
      </w:r>
    </w:p>
    <w:p w14:paraId="68858852" w14:textId="77777777" w:rsidR="00434117" w:rsidRDefault="00434117" w:rsidP="00434117"/>
    <w:p w14:paraId="4F4213EF" w14:textId="77777777" w:rsidR="00434117" w:rsidRDefault="00434117" w:rsidP="00434117"/>
    <w:p w14:paraId="56B166C4" w14:textId="54339AA4" w:rsidR="00434117" w:rsidRPr="00303D04" w:rsidRDefault="00434117" w:rsidP="00434117">
      <w:pPr>
        <w:rPr>
          <w:b/>
          <w:bCs/>
        </w:rPr>
      </w:pPr>
      <w:r w:rsidRPr="00303D04">
        <w:rPr>
          <w:b/>
          <w:bCs/>
        </w:rPr>
        <w:t>4.3 Code Module 3: Defect Detection – Fresh/Rotten Classification</w:t>
      </w:r>
    </w:p>
    <w:p w14:paraId="1A7848BD" w14:textId="03B44603" w:rsidR="00434117" w:rsidRDefault="0030451D" w:rsidP="00434117">
      <w:hyperlink r:id="rId11" w:history="1">
        <w:r w:rsidRPr="004A2770">
          <w:rPr>
            <w:rStyle w:val="Hyperlink"/>
          </w:rPr>
          <w:t>https://colab.research.google.com/drive/1Y5aS2oXVnpM2KqBC6HBPh64eOy2tW3D3?usp=sharing</w:t>
        </w:r>
      </w:hyperlink>
    </w:p>
    <w:p w14:paraId="69E8C544" w14:textId="3D4EA7B4" w:rsidR="0030451D" w:rsidRDefault="0030451D" w:rsidP="00434117">
      <w:r>
        <w:rPr>
          <w:b/>
          <w:bCs/>
        </w:rPr>
        <w:t>Python Sample:</w:t>
      </w:r>
    </w:p>
    <w:p w14:paraId="319FF7BD" w14:textId="77777777" w:rsidR="0030451D" w:rsidRPr="00303D04" w:rsidRDefault="0030451D" w:rsidP="00303D04">
      <w:pPr>
        <w:pStyle w:val="NoSpacing"/>
      </w:pPr>
      <w:r w:rsidRPr="00303D04">
        <w:t xml:space="preserve">from </w:t>
      </w:r>
      <w:proofErr w:type="spellStart"/>
      <w:proofErr w:type="gramStart"/>
      <w:r w:rsidRPr="00303D04">
        <w:t>tensorflow.keras</w:t>
      </w:r>
      <w:proofErr w:type="gramEnd"/>
      <w:r w:rsidRPr="00303D04">
        <w:t>.applications</w:t>
      </w:r>
      <w:proofErr w:type="spellEnd"/>
      <w:r w:rsidRPr="00303D04">
        <w:t xml:space="preserve"> import EfficientNetB0</w:t>
      </w:r>
    </w:p>
    <w:p w14:paraId="60EFE493" w14:textId="77777777" w:rsidR="0030451D" w:rsidRPr="00303D04" w:rsidRDefault="0030451D" w:rsidP="00303D04">
      <w:pPr>
        <w:pStyle w:val="NoSpacing"/>
      </w:pPr>
      <w:r w:rsidRPr="00303D04">
        <w:t xml:space="preserve">from </w:t>
      </w:r>
      <w:proofErr w:type="spellStart"/>
      <w:proofErr w:type="gramStart"/>
      <w:r w:rsidRPr="00303D04">
        <w:t>tensorflow.keras</w:t>
      </w:r>
      <w:proofErr w:type="gramEnd"/>
      <w:r w:rsidRPr="00303D04">
        <w:t>.models</w:t>
      </w:r>
      <w:proofErr w:type="spellEnd"/>
      <w:r w:rsidRPr="00303D04">
        <w:t xml:space="preserve"> import Model</w:t>
      </w:r>
    </w:p>
    <w:p w14:paraId="6E20D037" w14:textId="77777777" w:rsidR="0030451D" w:rsidRPr="00303D04" w:rsidRDefault="0030451D" w:rsidP="00303D04">
      <w:pPr>
        <w:pStyle w:val="NoSpacing"/>
      </w:pPr>
      <w:r w:rsidRPr="00303D04">
        <w:t xml:space="preserve">from </w:t>
      </w:r>
      <w:proofErr w:type="spellStart"/>
      <w:proofErr w:type="gramStart"/>
      <w:r w:rsidRPr="00303D04">
        <w:t>tensorflow.keras</w:t>
      </w:r>
      <w:proofErr w:type="gramEnd"/>
      <w:r w:rsidRPr="00303D04">
        <w:t>.layers</w:t>
      </w:r>
      <w:proofErr w:type="spellEnd"/>
      <w:r w:rsidRPr="00303D04">
        <w:t xml:space="preserve"> import Dense, GlobalAveragePooling2D</w:t>
      </w:r>
    </w:p>
    <w:p w14:paraId="7BE0AEA2" w14:textId="77777777" w:rsidR="0030451D" w:rsidRPr="00303D04" w:rsidRDefault="0030451D" w:rsidP="00303D04">
      <w:pPr>
        <w:pStyle w:val="NoSpacing"/>
      </w:pPr>
    </w:p>
    <w:p w14:paraId="75988957" w14:textId="77777777" w:rsidR="0030451D" w:rsidRPr="00303D04" w:rsidRDefault="0030451D" w:rsidP="00303D04">
      <w:pPr>
        <w:pStyle w:val="NoSpacing"/>
      </w:pPr>
      <w:proofErr w:type="spellStart"/>
      <w:r w:rsidRPr="00303D04">
        <w:t>base_model</w:t>
      </w:r>
      <w:proofErr w:type="spellEnd"/>
      <w:r w:rsidRPr="00303D04">
        <w:t xml:space="preserve"> = EfficientNetB0(</w:t>
      </w:r>
      <w:proofErr w:type="spellStart"/>
      <w:r w:rsidRPr="00303D04">
        <w:t>include_top</w:t>
      </w:r>
      <w:proofErr w:type="spellEnd"/>
      <w:r w:rsidRPr="00303D04">
        <w:t xml:space="preserve">=False, </w:t>
      </w:r>
      <w:proofErr w:type="spellStart"/>
      <w:r w:rsidRPr="00303D04">
        <w:t>input_shape</w:t>
      </w:r>
      <w:proofErr w:type="spellEnd"/>
      <w:proofErr w:type="gramStart"/>
      <w:r w:rsidRPr="00303D04">
        <w:t>=(</w:t>
      </w:r>
      <w:proofErr w:type="gramEnd"/>
      <w:r w:rsidRPr="00303D04">
        <w:t>224, 224, 3), weights='</w:t>
      </w:r>
      <w:proofErr w:type="spellStart"/>
      <w:r w:rsidRPr="00303D04">
        <w:t>imagenet</w:t>
      </w:r>
      <w:proofErr w:type="spellEnd"/>
      <w:r w:rsidRPr="00303D04">
        <w:t>')</w:t>
      </w:r>
    </w:p>
    <w:p w14:paraId="77D9BE9F" w14:textId="77777777" w:rsidR="0030451D" w:rsidRPr="00303D04" w:rsidRDefault="0030451D" w:rsidP="00303D04">
      <w:pPr>
        <w:pStyle w:val="NoSpacing"/>
      </w:pPr>
      <w:r w:rsidRPr="00303D04">
        <w:t>x = GlobalAveragePooling2D</w:t>
      </w:r>
      <w:proofErr w:type="gramStart"/>
      <w:r w:rsidRPr="00303D04">
        <w:t>()(</w:t>
      </w:r>
      <w:proofErr w:type="spellStart"/>
      <w:proofErr w:type="gramEnd"/>
      <w:r w:rsidRPr="00303D04">
        <w:t>base_</w:t>
      </w:r>
      <w:proofErr w:type="gramStart"/>
      <w:r w:rsidRPr="00303D04">
        <w:t>model.output</w:t>
      </w:r>
      <w:proofErr w:type="spellEnd"/>
      <w:proofErr w:type="gramEnd"/>
      <w:r w:rsidRPr="00303D04">
        <w:t>)</w:t>
      </w:r>
    </w:p>
    <w:p w14:paraId="7772C8E1" w14:textId="77777777" w:rsidR="0030451D" w:rsidRPr="00303D04" w:rsidRDefault="0030451D" w:rsidP="00303D04">
      <w:pPr>
        <w:pStyle w:val="NoSpacing"/>
      </w:pPr>
      <w:r w:rsidRPr="00303D04">
        <w:t xml:space="preserve">x = </w:t>
      </w:r>
      <w:proofErr w:type="gramStart"/>
      <w:r w:rsidRPr="00303D04">
        <w:t>Dense(</w:t>
      </w:r>
      <w:proofErr w:type="gramEnd"/>
      <w:r w:rsidRPr="00303D04">
        <w:t>128, activation='</w:t>
      </w:r>
      <w:proofErr w:type="spellStart"/>
      <w:r w:rsidRPr="00303D04">
        <w:t>relu</w:t>
      </w:r>
      <w:proofErr w:type="spellEnd"/>
      <w:proofErr w:type="gramStart"/>
      <w:r w:rsidRPr="00303D04">
        <w:t>')(</w:t>
      </w:r>
      <w:proofErr w:type="gramEnd"/>
      <w:r w:rsidRPr="00303D04">
        <w:t>x)</w:t>
      </w:r>
    </w:p>
    <w:p w14:paraId="099147F8" w14:textId="77777777" w:rsidR="0030451D" w:rsidRPr="00303D04" w:rsidRDefault="0030451D" w:rsidP="00303D04">
      <w:pPr>
        <w:pStyle w:val="NoSpacing"/>
      </w:pPr>
      <w:r w:rsidRPr="00303D04">
        <w:t xml:space="preserve">output = </w:t>
      </w:r>
      <w:proofErr w:type="gramStart"/>
      <w:r w:rsidRPr="00303D04">
        <w:t>Dense(</w:t>
      </w:r>
      <w:proofErr w:type="gramEnd"/>
      <w:r w:rsidRPr="00303D04">
        <w:t>2, activation='</w:t>
      </w:r>
      <w:proofErr w:type="spellStart"/>
      <w:r w:rsidRPr="00303D04">
        <w:t>softmax</w:t>
      </w:r>
      <w:proofErr w:type="spellEnd"/>
      <w:proofErr w:type="gramStart"/>
      <w:r w:rsidRPr="00303D04">
        <w:t>')(</w:t>
      </w:r>
      <w:proofErr w:type="gramEnd"/>
      <w:r w:rsidRPr="00303D04">
        <w:t>x)</w:t>
      </w:r>
    </w:p>
    <w:p w14:paraId="2D6480B2" w14:textId="25829BAF" w:rsidR="0030451D" w:rsidRDefault="0030451D" w:rsidP="00303D04">
      <w:pPr>
        <w:pStyle w:val="NoSpacing"/>
      </w:pPr>
      <w:r w:rsidRPr="00303D04">
        <w:t xml:space="preserve">model = </w:t>
      </w:r>
      <w:proofErr w:type="gramStart"/>
      <w:r w:rsidRPr="00303D04">
        <w:t>Model(</w:t>
      </w:r>
      <w:proofErr w:type="gramEnd"/>
      <w:r w:rsidRPr="00303D04">
        <w:t>inputs=</w:t>
      </w:r>
      <w:proofErr w:type="spellStart"/>
      <w:r w:rsidRPr="00303D04">
        <w:t>base_</w:t>
      </w:r>
      <w:proofErr w:type="gramStart"/>
      <w:r w:rsidRPr="00303D04">
        <w:t>model.input</w:t>
      </w:r>
      <w:proofErr w:type="spellEnd"/>
      <w:proofErr w:type="gramEnd"/>
      <w:r w:rsidRPr="00303D04">
        <w:t>, outputs=output)</w:t>
      </w:r>
    </w:p>
    <w:p w14:paraId="0B257E8D" w14:textId="77777777" w:rsidR="00303D04" w:rsidRPr="00303D04" w:rsidRDefault="00303D04" w:rsidP="00303D04">
      <w:pPr>
        <w:pStyle w:val="NoSpacing"/>
      </w:pPr>
    </w:p>
    <w:p w14:paraId="477D8C50" w14:textId="4D6E474D" w:rsidR="0030451D" w:rsidRDefault="0030451D" w:rsidP="0030451D">
      <w:pPr>
        <w:rPr>
          <w:b/>
          <w:bCs/>
        </w:rPr>
      </w:pPr>
      <w:r>
        <w:rPr>
          <w:b/>
          <w:bCs/>
        </w:rPr>
        <w:t>Sample output:</w:t>
      </w:r>
    </w:p>
    <w:p w14:paraId="4989CFEC" w14:textId="6675084B" w:rsidR="0030451D" w:rsidRDefault="00303D04" w:rsidP="0030451D">
      <w:pPr>
        <w:rPr>
          <w:lang w:val="en-IN"/>
        </w:rPr>
      </w:pPr>
      <w:r w:rsidRPr="0030451D">
        <w:rPr>
          <w:noProof/>
          <w:lang w:val="en-IN"/>
        </w:rPr>
        <mc:AlternateContent>
          <mc:Choice Requires="wps">
            <w:drawing>
              <wp:anchor distT="45720" distB="45720" distL="114300" distR="114300" simplePos="0" relativeHeight="251654144" behindDoc="0" locked="0" layoutInCell="1" allowOverlap="1" wp14:anchorId="46B0C32E" wp14:editId="277AD961">
                <wp:simplePos x="0" y="0"/>
                <wp:positionH relativeFrom="column">
                  <wp:posOffset>1927860</wp:posOffset>
                </wp:positionH>
                <wp:positionV relativeFrom="paragraph">
                  <wp:posOffset>88265</wp:posOffset>
                </wp:positionV>
                <wp:extent cx="655320" cy="6629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662940"/>
                        </a:xfrm>
                        <a:prstGeom prst="rect">
                          <a:avLst/>
                        </a:prstGeom>
                        <a:noFill/>
                        <a:ln w="9525">
                          <a:noFill/>
                          <a:miter lim="800000"/>
                          <a:headEnd/>
                          <a:tailEnd/>
                        </a:ln>
                      </wps:spPr>
                      <wps:txbx>
                        <w:txbxContent>
                          <w:p w14:paraId="0289EB67" w14:textId="1151E40E" w:rsidR="0030451D" w:rsidRPr="0030451D" w:rsidRDefault="0030451D">
                            <w:pPr>
                              <w:rPr>
                                <w:b/>
                                <w:bCs/>
                              </w:rPr>
                            </w:pPr>
                            <w:r w:rsidRPr="0030451D">
                              <w:rPr>
                                <w:b/>
                                <w:bCs/>
                              </w:rPr>
                              <w:t>Fresh</w:t>
                            </w:r>
                          </w:p>
                          <w:p w14:paraId="4BFD4AE6" w14:textId="150B0E90" w:rsidR="0030451D" w:rsidRDefault="0030451D">
                            <w:r>
                              <w:t>97.8%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B0C32E" id="_x0000_t202" coordsize="21600,21600" o:spt="202" path="m,l,21600r21600,l21600,xe">
                <v:stroke joinstyle="miter"/>
                <v:path gradientshapeok="t" o:connecttype="rect"/>
              </v:shapetype>
              <v:shape id="Text Box 2" o:spid="_x0000_s1026" type="#_x0000_t202" style="position:absolute;margin-left:151.8pt;margin-top:6.95pt;width:51.6pt;height:52.2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" filled="f" stroked="f">
                <v:textbox>
                  <w:txbxContent>
                    <w:p w14:paraId="0289EB67" w14:textId="1151E40E" w:rsidR="0030451D" w:rsidRPr="0030451D" w:rsidRDefault="0030451D">
                      <w:pPr>
                        <w:rPr>
                          <w:b/>
                          <w:bCs/>
                        </w:rPr>
                      </w:pPr>
                      <w:r w:rsidRPr="0030451D">
                        <w:rPr>
                          <w:b/>
                          <w:bCs/>
                        </w:rPr>
                        <w:t>Fresh</w:t>
                      </w:r>
                    </w:p>
                    <w:p w14:paraId="4BFD4AE6" w14:textId="150B0E90" w:rsidR="0030451D" w:rsidRDefault="0030451D">
                      <w:r>
                        <w:t>97.8%</w:t>
                      </w:r>
                    </w:p>
                  </w:txbxContent>
                </v:textbox>
                <w10:wrap type="square"/>
              </v:shape>
            </w:pict>
          </mc:Fallback>
        </mc:AlternateContent>
      </w:r>
      <w:r w:rsidR="0030451D">
        <w:rPr>
          <w:noProof/>
          <w:lang w:val="en-IN"/>
        </w:rPr>
        <mc:AlternateContent>
          <mc:Choice Requires="wps">
            <w:drawing>
              <wp:anchor distT="0" distB="0" distL="114300" distR="114300" simplePos="0" relativeHeight="251662336" behindDoc="0" locked="0" layoutInCell="1" allowOverlap="1" wp14:anchorId="00493DA1" wp14:editId="4CE4B20B">
                <wp:simplePos x="0" y="0"/>
                <wp:positionH relativeFrom="column">
                  <wp:posOffset>1363980</wp:posOffset>
                </wp:positionH>
                <wp:positionV relativeFrom="paragraph">
                  <wp:posOffset>415925</wp:posOffset>
                </wp:positionV>
                <wp:extent cx="480060" cy="7620"/>
                <wp:effectExtent l="0" t="76200" r="15240" b="106680"/>
                <wp:wrapNone/>
                <wp:docPr id="2138590559" name="Straight Arrow Connector 5"/>
                <wp:cNvGraphicFramePr/>
                <a:graphic xmlns:a="http://schemas.openxmlformats.org/drawingml/2006/main">
                  <a:graphicData uri="http://schemas.microsoft.com/office/word/2010/wordprocessingShape">
                    <wps:wsp>
                      <wps:cNvCnPr/>
                      <wps:spPr>
                        <a:xfrm flipV="1">
                          <a:off x="0" y="0"/>
                          <a:ext cx="480060" cy="7620"/>
                        </a:xfrm>
                        <a:prstGeom prst="straightConnector1">
                          <a:avLst/>
                        </a:prstGeom>
                        <a:ln w="9525" cap="flat" cmpd="sng" algn="ctr">
                          <a:solidFill>
                            <a:schemeClr val="bg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3ACE368F" id="_x0000_t32" coordsize="21600,21600" o:spt="32" o:oned="t" path="m,l21600,21600e" filled="f">
                <v:path arrowok="t" fillok="f" o:connecttype="none"/>
                <o:lock v:ext="edit" shapetype="t"/>
              </v:shapetype>
              <v:shape id="Straight Arrow Connector 5" o:spid="_x0000_s1026" type="#_x0000_t32" style="position:absolute;margin-left:107.4pt;margin-top:32.75pt;width:37.8pt;height:.6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" strokecolor="white [3212]">
                <v:stroke endarrow="open"/>
              </v:shape>
            </w:pict>
          </mc:Fallback>
        </mc:AlternateContent>
      </w:r>
      <w:r w:rsidR="0030451D" w:rsidRPr="0030451D">
        <w:rPr>
          <w:noProof/>
        </w:rPr>
        <w:drawing>
          <wp:inline distT="0" distB="0" distL="0" distR="0" wp14:anchorId="7515496E" wp14:editId="59A2BB93">
            <wp:extent cx="1127760" cy="1022367"/>
            <wp:effectExtent l="0" t="0" r="0" b="6350"/>
            <wp:docPr id="1034" name="Picture 10" descr="Fresh Apple">
              <a:extLst xmlns:a="http://schemas.openxmlformats.org/drawingml/2006/main">
                <a:ext uri="{FF2B5EF4-FFF2-40B4-BE49-F238E27FC236}">
                  <a16:creationId xmlns:a16="http://schemas.microsoft.com/office/drawing/2014/main" id="{74BDCCD8-4541-FB30-6438-5AE5AF8843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descr="Fresh Apple">
                      <a:extLst>
                        <a:ext uri="{FF2B5EF4-FFF2-40B4-BE49-F238E27FC236}">
                          <a16:creationId xmlns:a16="http://schemas.microsoft.com/office/drawing/2014/main" id="{74BDCCD8-4541-FB30-6438-5AE5AF8843D0}"/>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32005" cy="1026215"/>
                    </a:xfrm>
                    <a:prstGeom prst="rect">
                      <a:avLst/>
                    </a:prstGeom>
                    <a:noFill/>
                  </pic:spPr>
                </pic:pic>
              </a:graphicData>
            </a:graphic>
          </wp:inline>
        </w:drawing>
      </w:r>
    </w:p>
    <w:p w14:paraId="52E4A585" w14:textId="33D3EFDA" w:rsidR="0030451D" w:rsidRPr="0030451D" w:rsidRDefault="00303D04" w:rsidP="0030451D">
      <w:pPr>
        <w:rPr>
          <w:lang w:val="en-IN"/>
        </w:rPr>
      </w:pPr>
      <w:r w:rsidRPr="0030451D">
        <w:rPr>
          <w:noProof/>
          <w:lang w:val="en-IN"/>
        </w:rPr>
        <w:lastRenderedPageBreak/>
        <mc:AlternateContent>
          <mc:Choice Requires="wps">
            <w:drawing>
              <wp:anchor distT="45720" distB="45720" distL="114300" distR="114300" simplePos="0" relativeHeight="251658240" behindDoc="0" locked="0" layoutInCell="1" allowOverlap="1" wp14:anchorId="50212016" wp14:editId="38F116F4">
                <wp:simplePos x="0" y="0"/>
                <wp:positionH relativeFrom="column">
                  <wp:posOffset>1775460</wp:posOffset>
                </wp:positionH>
                <wp:positionV relativeFrom="paragraph">
                  <wp:posOffset>273685</wp:posOffset>
                </wp:positionV>
                <wp:extent cx="655320" cy="662940"/>
                <wp:effectExtent l="0" t="0" r="0" b="3810"/>
                <wp:wrapSquare wrapText="bothSides"/>
                <wp:docPr id="16252460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662940"/>
                        </a:xfrm>
                        <a:prstGeom prst="rect">
                          <a:avLst/>
                        </a:prstGeom>
                        <a:noFill/>
                        <a:ln w="9525">
                          <a:noFill/>
                          <a:miter lim="800000"/>
                          <a:headEnd/>
                          <a:tailEnd/>
                        </a:ln>
                      </wps:spPr>
                      <wps:txbx>
                        <w:txbxContent>
                          <w:p w14:paraId="5FA047DB" w14:textId="0991C37F" w:rsidR="0030451D" w:rsidRPr="0030451D" w:rsidRDefault="0030451D" w:rsidP="0030451D">
                            <w:pPr>
                              <w:rPr>
                                <w:b/>
                                <w:bCs/>
                              </w:rPr>
                            </w:pPr>
                            <w:r>
                              <w:rPr>
                                <w:b/>
                                <w:bCs/>
                              </w:rPr>
                              <w:t>Rotten</w:t>
                            </w:r>
                          </w:p>
                          <w:p w14:paraId="22F17700" w14:textId="0734E86E" w:rsidR="0030451D" w:rsidRDefault="0030451D" w:rsidP="0030451D">
                            <w:r>
                              <w:t>94.1%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12016" id="_x0000_s1027" type="#_x0000_t202" style="position:absolute;margin-left:139.8pt;margin-top:21.55pt;width:51.6pt;height:52.2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" filled="f" stroked="f">
                <v:textbox>
                  <w:txbxContent>
                    <w:p w14:paraId="5FA047DB" w14:textId="0991C37F" w:rsidR="0030451D" w:rsidRPr="0030451D" w:rsidRDefault="0030451D" w:rsidP="0030451D">
                      <w:pPr>
                        <w:rPr>
                          <w:b/>
                          <w:bCs/>
                        </w:rPr>
                      </w:pPr>
                      <w:r>
                        <w:rPr>
                          <w:b/>
                          <w:bCs/>
                        </w:rPr>
                        <w:t>Rotten</w:t>
                      </w:r>
                    </w:p>
                    <w:p w14:paraId="22F17700" w14:textId="0734E86E" w:rsidR="0030451D" w:rsidRDefault="0030451D" w:rsidP="0030451D">
                      <w:r>
                        <w:t>94.1%</w:t>
                      </w:r>
                    </w:p>
                  </w:txbxContent>
                </v:textbox>
                <w10:wrap type="square"/>
              </v:shape>
            </w:pict>
          </mc:Fallback>
        </mc:AlternateContent>
      </w:r>
      <w:r w:rsidR="0030451D">
        <w:rPr>
          <w:noProof/>
          <w:lang w:val="en-IN"/>
        </w:rPr>
        <mc:AlternateContent>
          <mc:Choice Requires="wps">
            <w:drawing>
              <wp:anchor distT="0" distB="0" distL="114300" distR="114300" simplePos="0" relativeHeight="251660288" behindDoc="0" locked="0" layoutInCell="1" allowOverlap="1" wp14:anchorId="3C165A13" wp14:editId="60154BDA">
                <wp:simplePos x="0" y="0"/>
                <wp:positionH relativeFrom="column">
                  <wp:posOffset>853440</wp:posOffset>
                </wp:positionH>
                <wp:positionV relativeFrom="paragraph">
                  <wp:posOffset>606425</wp:posOffset>
                </wp:positionV>
                <wp:extent cx="739140" cy="7620"/>
                <wp:effectExtent l="0" t="76200" r="22860" b="106680"/>
                <wp:wrapNone/>
                <wp:docPr id="1097282413" name="Straight Arrow Connector 4"/>
                <wp:cNvGraphicFramePr/>
                <a:graphic xmlns:a="http://schemas.openxmlformats.org/drawingml/2006/main">
                  <a:graphicData uri="http://schemas.microsoft.com/office/word/2010/wordprocessingShape">
                    <wps:wsp>
                      <wps:cNvCnPr/>
                      <wps:spPr>
                        <a:xfrm flipV="1">
                          <a:off x="0" y="0"/>
                          <a:ext cx="739140" cy="7620"/>
                        </a:xfrm>
                        <a:prstGeom prst="straightConnector1">
                          <a:avLst/>
                        </a:prstGeom>
                        <a:ln w="9525" cap="flat" cmpd="sng" algn="ctr">
                          <a:solidFill>
                            <a:schemeClr val="bg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256BF056" id="Straight Arrow Connector 4" o:spid="_x0000_s1026" type="#_x0000_t32" style="position:absolute;margin-left:67.2pt;margin-top:47.75pt;width:58.2pt;height:.6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" strokecolor="white [3212]">
                <v:stroke endarrow="open"/>
              </v:shape>
            </w:pict>
          </mc:Fallback>
        </mc:AlternateContent>
      </w:r>
      <w:r w:rsidR="0030451D" w:rsidRPr="0030451D">
        <w:rPr>
          <w:noProof/>
        </w:rPr>
        <w:drawing>
          <wp:inline distT="0" distB="0" distL="0" distR="0" wp14:anchorId="5CE11E4E" wp14:editId="1E6ED46B">
            <wp:extent cx="640080" cy="1180923"/>
            <wp:effectExtent l="0" t="0" r="7620" b="635"/>
            <wp:docPr id="19" name="Picture 18">
              <a:extLst xmlns:a="http://schemas.openxmlformats.org/drawingml/2006/main">
                <a:ext uri="{FF2B5EF4-FFF2-40B4-BE49-F238E27FC236}">
                  <a16:creationId xmlns:a16="http://schemas.microsoft.com/office/drawing/2014/main" id="{1EBBDC60-BE91-C81A-03CA-49A12FAE0B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1EBBDC60-BE91-C81A-03CA-49A12FAE0B9F}"/>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2596" cy="1185566"/>
                    </a:xfrm>
                    <a:prstGeom prst="rect">
                      <a:avLst/>
                    </a:prstGeom>
                  </pic:spPr>
                </pic:pic>
              </a:graphicData>
            </a:graphic>
          </wp:inline>
        </w:drawing>
      </w:r>
    </w:p>
    <w:p w14:paraId="453EAC30" w14:textId="582F8BC8" w:rsidR="0030451D" w:rsidRDefault="00000000" w:rsidP="0030451D">
      <w:pPr>
        <w:pStyle w:val="Heading1"/>
      </w:pPr>
      <w:r>
        <w:t>5. Results</w:t>
      </w:r>
    </w:p>
    <w:tbl>
      <w:tblPr>
        <w:tblW w:w="6672" w:type="dxa"/>
        <w:tblCellSpacing w:w="15" w:type="dxa"/>
        <w:tblCellMar>
          <w:top w:w="15" w:type="dxa"/>
          <w:left w:w="15" w:type="dxa"/>
          <w:bottom w:w="15" w:type="dxa"/>
          <w:right w:w="15" w:type="dxa"/>
        </w:tblCellMar>
        <w:tblLook w:val="04A0" w:firstRow="1" w:lastRow="0" w:firstColumn="1" w:lastColumn="0" w:noHBand="0" w:noVBand="1"/>
      </w:tblPr>
      <w:tblGrid>
        <w:gridCol w:w="3232"/>
        <w:gridCol w:w="3440"/>
      </w:tblGrid>
      <w:tr w:rsidR="0030451D" w:rsidRPr="0030451D" w14:paraId="65A01E48" w14:textId="77777777" w:rsidTr="0030451D">
        <w:trPr>
          <w:trHeight w:val="479"/>
          <w:tblHeader/>
          <w:tblCellSpacing w:w="15" w:type="dxa"/>
        </w:trPr>
        <w:tc>
          <w:tcPr>
            <w:tcW w:w="0" w:type="auto"/>
            <w:vAlign w:val="center"/>
            <w:hideMark/>
          </w:tcPr>
          <w:p w14:paraId="10609537" w14:textId="77777777" w:rsidR="0030451D" w:rsidRPr="0030451D" w:rsidRDefault="0030451D" w:rsidP="0030451D">
            <w:pPr>
              <w:rPr>
                <w:b/>
                <w:bCs/>
                <w:lang w:val="en-IN"/>
              </w:rPr>
            </w:pPr>
            <w:r w:rsidRPr="0030451D">
              <w:rPr>
                <w:b/>
                <w:bCs/>
                <w:lang w:val="en-IN"/>
              </w:rPr>
              <w:t>Parameter</w:t>
            </w:r>
          </w:p>
        </w:tc>
        <w:tc>
          <w:tcPr>
            <w:tcW w:w="0" w:type="auto"/>
            <w:vAlign w:val="center"/>
            <w:hideMark/>
          </w:tcPr>
          <w:p w14:paraId="64492869" w14:textId="77777777" w:rsidR="0030451D" w:rsidRPr="0030451D" w:rsidRDefault="0030451D" w:rsidP="0030451D">
            <w:pPr>
              <w:rPr>
                <w:b/>
                <w:bCs/>
                <w:lang w:val="en-IN"/>
              </w:rPr>
            </w:pPr>
            <w:r w:rsidRPr="0030451D">
              <w:rPr>
                <w:b/>
                <w:bCs/>
                <w:lang w:val="en-IN"/>
              </w:rPr>
              <w:t>Value</w:t>
            </w:r>
          </w:p>
        </w:tc>
      </w:tr>
      <w:tr w:rsidR="0030451D" w:rsidRPr="0030451D" w14:paraId="7D9FF254" w14:textId="77777777" w:rsidTr="0030451D">
        <w:trPr>
          <w:trHeight w:val="467"/>
          <w:tblCellSpacing w:w="15" w:type="dxa"/>
        </w:trPr>
        <w:tc>
          <w:tcPr>
            <w:tcW w:w="0" w:type="auto"/>
            <w:vAlign w:val="center"/>
            <w:hideMark/>
          </w:tcPr>
          <w:p w14:paraId="4AB69DB3" w14:textId="77777777" w:rsidR="0030451D" w:rsidRPr="0030451D" w:rsidRDefault="0030451D" w:rsidP="0030451D">
            <w:pPr>
              <w:rPr>
                <w:lang w:val="en-IN"/>
              </w:rPr>
            </w:pPr>
            <w:r w:rsidRPr="0030451D">
              <w:rPr>
                <w:lang w:val="en-IN"/>
              </w:rPr>
              <w:t>Valid Labels</w:t>
            </w:r>
          </w:p>
        </w:tc>
        <w:tc>
          <w:tcPr>
            <w:tcW w:w="0" w:type="auto"/>
            <w:vAlign w:val="center"/>
            <w:hideMark/>
          </w:tcPr>
          <w:p w14:paraId="5ACCCB4B" w14:textId="15444856" w:rsidR="0030451D" w:rsidRPr="0030451D" w:rsidRDefault="00303D04" w:rsidP="0030451D">
            <w:pPr>
              <w:rPr>
                <w:lang w:val="en-IN"/>
              </w:rPr>
            </w:pPr>
            <w:r>
              <w:rPr>
                <w:lang w:val="en-IN"/>
              </w:rPr>
              <w:t>YES</w:t>
            </w:r>
          </w:p>
        </w:tc>
      </w:tr>
      <w:tr w:rsidR="0030451D" w:rsidRPr="0030451D" w14:paraId="0114966C" w14:textId="77777777" w:rsidTr="0030451D">
        <w:trPr>
          <w:trHeight w:val="467"/>
          <w:tblCellSpacing w:w="15" w:type="dxa"/>
        </w:trPr>
        <w:tc>
          <w:tcPr>
            <w:tcW w:w="0" w:type="auto"/>
            <w:vAlign w:val="center"/>
            <w:hideMark/>
          </w:tcPr>
          <w:p w14:paraId="7C208AE8" w14:textId="77777777" w:rsidR="0030451D" w:rsidRPr="0030451D" w:rsidRDefault="0030451D" w:rsidP="0030451D">
            <w:pPr>
              <w:rPr>
                <w:lang w:val="en-IN"/>
              </w:rPr>
            </w:pPr>
            <w:r w:rsidRPr="0030451D">
              <w:rPr>
                <w:lang w:val="en-IN"/>
              </w:rPr>
              <w:t>OCR Accuracy</w:t>
            </w:r>
          </w:p>
        </w:tc>
        <w:tc>
          <w:tcPr>
            <w:tcW w:w="0" w:type="auto"/>
            <w:vAlign w:val="center"/>
            <w:hideMark/>
          </w:tcPr>
          <w:p w14:paraId="077DD302" w14:textId="77777777" w:rsidR="0030451D" w:rsidRPr="0030451D" w:rsidRDefault="0030451D" w:rsidP="0030451D">
            <w:pPr>
              <w:rPr>
                <w:lang w:val="en-IN"/>
              </w:rPr>
            </w:pPr>
            <w:r w:rsidRPr="0030451D">
              <w:rPr>
                <w:lang w:val="en-IN"/>
              </w:rPr>
              <w:t>~96% (EasyOCR)</w:t>
            </w:r>
          </w:p>
        </w:tc>
      </w:tr>
      <w:tr w:rsidR="0030451D" w:rsidRPr="0030451D" w14:paraId="5B4AFDB2" w14:textId="77777777" w:rsidTr="0030451D">
        <w:trPr>
          <w:trHeight w:val="479"/>
          <w:tblCellSpacing w:w="15" w:type="dxa"/>
        </w:trPr>
        <w:tc>
          <w:tcPr>
            <w:tcW w:w="0" w:type="auto"/>
            <w:vAlign w:val="center"/>
            <w:hideMark/>
          </w:tcPr>
          <w:p w14:paraId="0DDB6489" w14:textId="77777777" w:rsidR="0030451D" w:rsidRPr="0030451D" w:rsidRDefault="0030451D" w:rsidP="0030451D">
            <w:pPr>
              <w:rPr>
                <w:lang w:val="en-IN"/>
              </w:rPr>
            </w:pPr>
            <w:r w:rsidRPr="0030451D">
              <w:rPr>
                <w:lang w:val="en-IN"/>
              </w:rPr>
              <w:t>Defect Detection</w:t>
            </w:r>
          </w:p>
        </w:tc>
        <w:tc>
          <w:tcPr>
            <w:tcW w:w="0" w:type="auto"/>
            <w:vAlign w:val="center"/>
            <w:hideMark/>
          </w:tcPr>
          <w:p w14:paraId="34AC9132" w14:textId="77777777" w:rsidR="0030451D" w:rsidRPr="0030451D" w:rsidRDefault="0030451D" w:rsidP="0030451D">
            <w:pPr>
              <w:rPr>
                <w:lang w:val="en-IN"/>
              </w:rPr>
            </w:pPr>
            <w:r w:rsidRPr="0030451D">
              <w:rPr>
                <w:lang w:val="en-IN"/>
              </w:rPr>
              <w:t>93% model acc.</w:t>
            </w:r>
          </w:p>
        </w:tc>
      </w:tr>
      <w:tr w:rsidR="0030451D" w:rsidRPr="0030451D" w14:paraId="64D100C9" w14:textId="77777777" w:rsidTr="0030451D">
        <w:trPr>
          <w:trHeight w:val="467"/>
          <w:tblCellSpacing w:w="15" w:type="dxa"/>
        </w:trPr>
        <w:tc>
          <w:tcPr>
            <w:tcW w:w="0" w:type="auto"/>
            <w:vAlign w:val="center"/>
            <w:hideMark/>
          </w:tcPr>
          <w:p w14:paraId="66F385A4" w14:textId="77777777" w:rsidR="0030451D" w:rsidRPr="0030451D" w:rsidRDefault="0030451D" w:rsidP="0030451D">
            <w:pPr>
              <w:rPr>
                <w:lang w:val="en-IN"/>
              </w:rPr>
            </w:pPr>
            <w:r w:rsidRPr="0030451D">
              <w:rPr>
                <w:lang w:val="en-IN"/>
              </w:rPr>
              <w:t>DB Logging</w:t>
            </w:r>
          </w:p>
        </w:tc>
        <w:tc>
          <w:tcPr>
            <w:tcW w:w="0" w:type="auto"/>
            <w:vAlign w:val="center"/>
            <w:hideMark/>
          </w:tcPr>
          <w:p w14:paraId="275AE35C" w14:textId="77777777" w:rsidR="0030451D" w:rsidRPr="0030451D" w:rsidRDefault="0030451D" w:rsidP="0030451D">
            <w:pPr>
              <w:rPr>
                <w:lang w:val="en-IN"/>
              </w:rPr>
            </w:pPr>
            <w:r w:rsidRPr="0030451D">
              <w:rPr>
                <w:lang w:val="en-IN"/>
              </w:rPr>
              <w:t>SQLite Success</w:t>
            </w:r>
          </w:p>
        </w:tc>
      </w:tr>
    </w:tbl>
    <w:p w14:paraId="5284CD8C" w14:textId="77777777" w:rsidR="00435B33" w:rsidRDefault="00000000">
      <w:pPr>
        <w:pStyle w:val="Heading1"/>
      </w:pPr>
      <w:r>
        <w:t>6. Challenges and Learnings</w:t>
      </w:r>
    </w:p>
    <w:p w14:paraId="54C34BBD" w14:textId="3FDDC3AB" w:rsidR="0030451D" w:rsidRPr="0030451D" w:rsidRDefault="0030451D" w:rsidP="0030451D">
      <w:pPr>
        <w:pStyle w:val="ListParagraph"/>
        <w:numPr>
          <w:ilvl w:val="0"/>
          <w:numId w:val="11"/>
        </w:numPr>
        <w:rPr>
          <w:lang w:val="en-IN"/>
        </w:rPr>
      </w:pPr>
      <w:r w:rsidRPr="0030451D">
        <w:rPr>
          <w:lang w:val="en-IN"/>
        </w:rPr>
        <w:t>OCR misreads from blurred QR images</w:t>
      </w:r>
    </w:p>
    <w:p w14:paraId="633D6C66" w14:textId="750B7455" w:rsidR="0030451D" w:rsidRPr="0030451D" w:rsidRDefault="0030451D" w:rsidP="0030451D">
      <w:pPr>
        <w:pStyle w:val="ListParagraph"/>
        <w:numPr>
          <w:ilvl w:val="0"/>
          <w:numId w:val="11"/>
        </w:numPr>
        <w:rPr>
          <w:lang w:val="en-IN"/>
        </w:rPr>
      </w:pPr>
      <w:r w:rsidRPr="0030451D">
        <w:rPr>
          <w:lang w:val="en-IN"/>
        </w:rPr>
        <w:t>Ensuring synchronization between logic modules</w:t>
      </w:r>
    </w:p>
    <w:p w14:paraId="46745D9F" w14:textId="537ADDB5" w:rsidR="0030451D" w:rsidRPr="0030451D" w:rsidRDefault="0030451D" w:rsidP="0030451D">
      <w:pPr>
        <w:pStyle w:val="ListParagraph"/>
        <w:numPr>
          <w:ilvl w:val="0"/>
          <w:numId w:val="11"/>
        </w:numPr>
        <w:rPr>
          <w:lang w:val="en-IN"/>
        </w:rPr>
      </w:pPr>
      <w:r w:rsidRPr="0030451D">
        <w:rPr>
          <w:lang w:val="en-IN"/>
        </w:rPr>
        <w:t>Combining AI &amp; circuit simulation for traceability</w:t>
      </w:r>
    </w:p>
    <w:p w14:paraId="4BCE5950" w14:textId="2FCD45D5" w:rsidR="00435B33" w:rsidRPr="0030451D" w:rsidRDefault="0030451D" w:rsidP="0030451D">
      <w:pPr>
        <w:pStyle w:val="ListParagraph"/>
        <w:numPr>
          <w:ilvl w:val="0"/>
          <w:numId w:val="11"/>
        </w:numPr>
        <w:rPr>
          <w:lang w:val="en-IN"/>
        </w:rPr>
      </w:pPr>
      <w:r w:rsidRPr="0030451D">
        <w:rPr>
          <w:lang w:val="en-IN"/>
        </w:rPr>
        <w:t>Learned full-stack virtual prototyping</w:t>
      </w:r>
    </w:p>
    <w:p w14:paraId="464529A7" w14:textId="77777777" w:rsidR="00435B33" w:rsidRDefault="00000000">
      <w:pPr>
        <w:pStyle w:val="Heading1"/>
      </w:pPr>
      <w:r>
        <w:t>7. Conclusion</w:t>
      </w:r>
    </w:p>
    <w:p w14:paraId="665BD278" w14:textId="003C64B4" w:rsidR="00435B33" w:rsidRDefault="00000000">
      <w:r>
        <w:t xml:space="preserve">The project </w:t>
      </w:r>
      <w:r w:rsidR="00303D04">
        <w:t>achieved</w:t>
      </w:r>
      <w:r>
        <w:t xml:space="preserve"> its objectives by providing a working simulation of a Smart Product Labeling System. </w:t>
      </w:r>
      <w:r w:rsidR="0030451D" w:rsidRPr="0030451D">
        <w:t>This modular and scalable system can be adapted to real-world applications with embedded controllers and cameras.</w:t>
      </w:r>
      <w:r w:rsidR="00303D04">
        <w:t xml:space="preserve"> It lays the foundation to a greater and sharper use of AI in every industry.</w:t>
      </w:r>
    </w:p>
    <w:p w14:paraId="6BA62786" w14:textId="77777777" w:rsidR="00435B33" w:rsidRDefault="00000000">
      <w:pPr>
        <w:pStyle w:val="Heading1"/>
      </w:pPr>
      <w:r>
        <w:t>8. References</w:t>
      </w:r>
    </w:p>
    <w:p w14:paraId="60472907" w14:textId="21A673F0" w:rsidR="00435B33" w:rsidRDefault="00000000">
      <w:r>
        <w:t xml:space="preserve">- </w:t>
      </w:r>
      <w:proofErr w:type="spellStart"/>
      <w:r>
        <w:t>Tinkercad</w:t>
      </w:r>
      <w:proofErr w:type="spellEnd"/>
      <w:r>
        <w:t xml:space="preserve"> Circuit Simulator</w:t>
      </w:r>
      <w:r>
        <w:br/>
        <w:t>- EasyOCR &amp; OpenCV Python Libraries</w:t>
      </w:r>
      <w:r>
        <w:br/>
        <w:t>- SQLite3 Documentation</w:t>
      </w:r>
      <w:r>
        <w:br/>
        <w:t xml:space="preserve">- Kaggle </w:t>
      </w:r>
      <w:r w:rsidR="00BF73FF" w:rsidRPr="00BF73FF">
        <w:t>Fruits fresh and rotten for classification</w:t>
      </w:r>
      <w:r w:rsidR="00BF73FF">
        <w:t xml:space="preserve"> </w:t>
      </w:r>
      <w:r>
        <w:t>Dataset</w:t>
      </w:r>
    </w:p>
    <w:sectPr w:rsidR="00435B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7EE51EC"/>
    <w:multiLevelType w:val="multilevel"/>
    <w:tmpl w:val="1A4C4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A30DD3"/>
    <w:multiLevelType w:val="hybridMultilevel"/>
    <w:tmpl w:val="10422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9576559">
    <w:abstractNumId w:val="8"/>
  </w:num>
  <w:num w:numId="2" w16cid:durableId="566650751">
    <w:abstractNumId w:val="6"/>
  </w:num>
  <w:num w:numId="3" w16cid:durableId="462238903">
    <w:abstractNumId w:val="5"/>
  </w:num>
  <w:num w:numId="4" w16cid:durableId="1457866202">
    <w:abstractNumId w:val="4"/>
  </w:num>
  <w:num w:numId="5" w16cid:durableId="1289778468">
    <w:abstractNumId w:val="7"/>
  </w:num>
  <w:num w:numId="6" w16cid:durableId="988679823">
    <w:abstractNumId w:val="3"/>
  </w:num>
  <w:num w:numId="7" w16cid:durableId="1211649912">
    <w:abstractNumId w:val="2"/>
  </w:num>
  <w:num w:numId="8" w16cid:durableId="2038190395">
    <w:abstractNumId w:val="1"/>
  </w:num>
  <w:num w:numId="9" w16cid:durableId="841048837">
    <w:abstractNumId w:val="0"/>
  </w:num>
  <w:num w:numId="10" w16cid:durableId="1246113246">
    <w:abstractNumId w:val="9"/>
  </w:num>
  <w:num w:numId="11" w16cid:durableId="7848106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282F"/>
    <w:rsid w:val="0015074B"/>
    <w:rsid w:val="00186908"/>
    <w:rsid w:val="0029639D"/>
    <w:rsid w:val="00303D04"/>
    <w:rsid w:val="0030451D"/>
    <w:rsid w:val="00326F90"/>
    <w:rsid w:val="00434117"/>
    <w:rsid w:val="00435B33"/>
    <w:rsid w:val="00871965"/>
    <w:rsid w:val="00A64524"/>
    <w:rsid w:val="00AA1D8D"/>
    <w:rsid w:val="00B47730"/>
    <w:rsid w:val="00BF73FF"/>
    <w:rsid w:val="00C8538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6B6D12"/>
  <w14:defaultImageDpi w14:val="300"/>
  <w15:docId w15:val="{29C59BE8-62BA-4DED-BE47-B03C9BAD7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71965"/>
    <w:rPr>
      <w:rFonts w:ascii="Times New Roman" w:hAnsi="Times New Roman" w:cs="Times New Roman"/>
      <w:sz w:val="24"/>
      <w:szCs w:val="24"/>
    </w:rPr>
  </w:style>
  <w:style w:type="character" w:styleId="Hyperlink">
    <w:name w:val="Hyperlink"/>
    <w:basedOn w:val="DefaultParagraphFont"/>
    <w:uiPriority w:val="99"/>
    <w:unhideWhenUsed/>
    <w:rsid w:val="00434117"/>
    <w:rPr>
      <w:color w:val="0000FF" w:themeColor="hyperlink"/>
      <w:u w:val="single"/>
    </w:rPr>
  </w:style>
  <w:style w:type="character" w:styleId="UnresolvedMention">
    <w:name w:val="Unresolved Mention"/>
    <w:basedOn w:val="DefaultParagraphFont"/>
    <w:uiPriority w:val="99"/>
    <w:semiHidden/>
    <w:unhideWhenUsed/>
    <w:rsid w:val="00434117"/>
    <w:rPr>
      <w:color w:val="605E5C"/>
      <w:shd w:val="clear" w:color="auto" w:fill="E1DFDD"/>
    </w:rPr>
  </w:style>
  <w:style w:type="character" w:styleId="FollowedHyperlink">
    <w:name w:val="FollowedHyperlink"/>
    <w:basedOn w:val="DefaultParagraphFont"/>
    <w:uiPriority w:val="99"/>
    <w:semiHidden/>
    <w:unhideWhenUsed/>
    <w:rsid w:val="00BF73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400071">
      <w:bodyDiv w:val="1"/>
      <w:marLeft w:val="0"/>
      <w:marRight w:val="0"/>
      <w:marTop w:val="0"/>
      <w:marBottom w:val="0"/>
      <w:divBdr>
        <w:top w:val="none" w:sz="0" w:space="0" w:color="auto"/>
        <w:left w:val="none" w:sz="0" w:space="0" w:color="auto"/>
        <w:bottom w:val="none" w:sz="0" w:space="0" w:color="auto"/>
        <w:right w:val="none" w:sz="0" w:space="0" w:color="auto"/>
      </w:divBdr>
    </w:div>
    <w:div w:id="401832907">
      <w:bodyDiv w:val="1"/>
      <w:marLeft w:val="0"/>
      <w:marRight w:val="0"/>
      <w:marTop w:val="0"/>
      <w:marBottom w:val="0"/>
      <w:divBdr>
        <w:top w:val="none" w:sz="0" w:space="0" w:color="auto"/>
        <w:left w:val="none" w:sz="0" w:space="0" w:color="auto"/>
        <w:bottom w:val="none" w:sz="0" w:space="0" w:color="auto"/>
        <w:right w:val="none" w:sz="0" w:space="0" w:color="auto"/>
      </w:divBdr>
    </w:div>
    <w:div w:id="434398034">
      <w:bodyDiv w:val="1"/>
      <w:marLeft w:val="0"/>
      <w:marRight w:val="0"/>
      <w:marTop w:val="0"/>
      <w:marBottom w:val="0"/>
      <w:divBdr>
        <w:top w:val="none" w:sz="0" w:space="0" w:color="auto"/>
        <w:left w:val="none" w:sz="0" w:space="0" w:color="auto"/>
        <w:bottom w:val="none" w:sz="0" w:space="0" w:color="auto"/>
        <w:right w:val="none" w:sz="0" w:space="0" w:color="auto"/>
      </w:divBdr>
    </w:div>
    <w:div w:id="468715425">
      <w:bodyDiv w:val="1"/>
      <w:marLeft w:val="0"/>
      <w:marRight w:val="0"/>
      <w:marTop w:val="0"/>
      <w:marBottom w:val="0"/>
      <w:divBdr>
        <w:top w:val="none" w:sz="0" w:space="0" w:color="auto"/>
        <w:left w:val="none" w:sz="0" w:space="0" w:color="auto"/>
        <w:bottom w:val="none" w:sz="0" w:space="0" w:color="auto"/>
        <w:right w:val="none" w:sz="0" w:space="0" w:color="auto"/>
      </w:divBdr>
    </w:div>
    <w:div w:id="502596438">
      <w:bodyDiv w:val="1"/>
      <w:marLeft w:val="0"/>
      <w:marRight w:val="0"/>
      <w:marTop w:val="0"/>
      <w:marBottom w:val="0"/>
      <w:divBdr>
        <w:top w:val="none" w:sz="0" w:space="0" w:color="auto"/>
        <w:left w:val="none" w:sz="0" w:space="0" w:color="auto"/>
        <w:bottom w:val="none" w:sz="0" w:space="0" w:color="auto"/>
        <w:right w:val="none" w:sz="0" w:space="0" w:color="auto"/>
      </w:divBdr>
    </w:div>
    <w:div w:id="611397930">
      <w:bodyDiv w:val="1"/>
      <w:marLeft w:val="0"/>
      <w:marRight w:val="0"/>
      <w:marTop w:val="0"/>
      <w:marBottom w:val="0"/>
      <w:divBdr>
        <w:top w:val="none" w:sz="0" w:space="0" w:color="auto"/>
        <w:left w:val="none" w:sz="0" w:space="0" w:color="auto"/>
        <w:bottom w:val="none" w:sz="0" w:space="0" w:color="auto"/>
        <w:right w:val="none" w:sz="0" w:space="0" w:color="auto"/>
      </w:divBdr>
    </w:div>
    <w:div w:id="856885883">
      <w:bodyDiv w:val="1"/>
      <w:marLeft w:val="0"/>
      <w:marRight w:val="0"/>
      <w:marTop w:val="0"/>
      <w:marBottom w:val="0"/>
      <w:divBdr>
        <w:top w:val="none" w:sz="0" w:space="0" w:color="auto"/>
        <w:left w:val="none" w:sz="0" w:space="0" w:color="auto"/>
        <w:bottom w:val="none" w:sz="0" w:space="0" w:color="auto"/>
        <w:right w:val="none" w:sz="0" w:space="0" w:color="auto"/>
      </w:divBdr>
    </w:div>
    <w:div w:id="1040086636">
      <w:bodyDiv w:val="1"/>
      <w:marLeft w:val="0"/>
      <w:marRight w:val="0"/>
      <w:marTop w:val="0"/>
      <w:marBottom w:val="0"/>
      <w:divBdr>
        <w:top w:val="none" w:sz="0" w:space="0" w:color="auto"/>
        <w:left w:val="none" w:sz="0" w:space="0" w:color="auto"/>
        <w:bottom w:val="none" w:sz="0" w:space="0" w:color="auto"/>
        <w:right w:val="none" w:sz="0" w:space="0" w:color="auto"/>
      </w:divBdr>
    </w:div>
    <w:div w:id="1169752403">
      <w:bodyDiv w:val="1"/>
      <w:marLeft w:val="0"/>
      <w:marRight w:val="0"/>
      <w:marTop w:val="0"/>
      <w:marBottom w:val="0"/>
      <w:divBdr>
        <w:top w:val="none" w:sz="0" w:space="0" w:color="auto"/>
        <w:left w:val="none" w:sz="0" w:space="0" w:color="auto"/>
        <w:bottom w:val="none" w:sz="0" w:space="0" w:color="auto"/>
        <w:right w:val="none" w:sz="0" w:space="0" w:color="auto"/>
      </w:divBdr>
    </w:div>
    <w:div w:id="1173953480">
      <w:bodyDiv w:val="1"/>
      <w:marLeft w:val="0"/>
      <w:marRight w:val="0"/>
      <w:marTop w:val="0"/>
      <w:marBottom w:val="0"/>
      <w:divBdr>
        <w:top w:val="none" w:sz="0" w:space="0" w:color="auto"/>
        <w:left w:val="none" w:sz="0" w:space="0" w:color="auto"/>
        <w:bottom w:val="none" w:sz="0" w:space="0" w:color="auto"/>
        <w:right w:val="none" w:sz="0" w:space="0" w:color="auto"/>
      </w:divBdr>
    </w:div>
    <w:div w:id="1371417999">
      <w:bodyDiv w:val="1"/>
      <w:marLeft w:val="0"/>
      <w:marRight w:val="0"/>
      <w:marTop w:val="0"/>
      <w:marBottom w:val="0"/>
      <w:divBdr>
        <w:top w:val="none" w:sz="0" w:space="0" w:color="auto"/>
        <w:left w:val="none" w:sz="0" w:space="0" w:color="auto"/>
        <w:bottom w:val="none" w:sz="0" w:space="0" w:color="auto"/>
        <w:right w:val="none" w:sz="0" w:space="0" w:color="auto"/>
      </w:divBdr>
    </w:div>
    <w:div w:id="1454325266">
      <w:bodyDiv w:val="1"/>
      <w:marLeft w:val="0"/>
      <w:marRight w:val="0"/>
      <w:marTop w:val="0"/>
      <w:marBottom w:val="0"/>
      <w:divBdr>
        <w:top w:val="none" w:sz="0" w:space="0" w:color="auto"/>
        <w:left w:val="none" w:sz="0" w:space="0" w:color="auto"/>
        <w:bottom w:val="none" w:sz="0" w:space="0" w:color="auto"/>
        <w:right w:val="none" w:sz="0" w:space="0" w:color="auto"/>
      </w:divBdr>
    </w:div>
    <w:div w:id="1499350668">
      <w:bodyDiv w:val="1"/>
      <w:marLeft w:val="0"/>
      <w:marRight w:val="0"/>
      <w:marTop w:val="0"/>
      <w:marBottom w:val="0"/>
      <w:divBdr>
        <w:top w:val="none" w:sz="0" w:space="0" w:color="auto"/>
        <w:left w:val="none" w:sz="0" w:space="0" w:color="auto"/>
        <w:bottom w:val="none" w:sz="0" w:space="0" w:color="auto"/>
        <w:right w:val="none" w:sz="0" w:space="0" w:color="auto"/>
      </w:divBdr>
    </w:div>
    <w:div w:id="1593124365">
      <w:bodyDiv w:val="1"/>
      <w:marLeft w:val="0"/>
      <w:marRight w:val="0"/>
      <w:marTop w:val="0"/>
      <w:marBottom w:val="0"/>
      <w:divBdr>
        <w:top w:val="none" w:sz="0" w:space="0" w:color="auto"/>
        <w:left w:val="none" w:sz="0" w:space="0" w:color="auto"/>
        <w:bottom w:val="none" w:sz="0" w:space="0" w:color="auto"/>
        <w:right w:val="none" w:sz="0" w:space="0" w:color="auto"/>
      </w:divBdr>
    </w:div>
    <w:div w:id="17017385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lab.research.google.com/drive/1PTK9P4NTbBkZI6yEhSNHZDXRE0ndIRbk#scrollTo=vr3cbsTfdpLh" TargetMode="External"/><Relationship Id="rId11" Type="http://schemas.openxmlformats.org/officeDocument/2006/relationships/hyperlink" Target="https://colab.research.google.com/drive/1Y5aS2oXVnpM2KqBC6HBPh64eOy2tW3D3?usp=shar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colab.research.google.com/drive/1QRugiNGdjPtFn-UuZO2QA-HjjDPghsXn?usp=sha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Ramanaa Vijayakumar</cp:lastModifiedBy>
  <cp:revision>4</cp:revision>
  <dcterms:created xsi:type="dcterms:W3CDTF">2013-12-23T23:15:00Z</dcterms:created>
  <dcterms:modified xsi:type="dcterms:W3CDTF">2025-07-11T16:25:00Z</dcterms:modified>
  <cp:category/>
</cp:coreProperties>
</file>